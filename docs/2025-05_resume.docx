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Nicholas Borbaki</w:t>
      </w:r>
    </w:p>
    <w:p>
      <w:pPr>
        <w:pStyle w:val="Heading3"/>
      </w:pPr>
      <w:r>
        <w:t>Senior Software Engineer</w:t>
      </w:r>
    </w:p>
    <w:p>
      <w:pPr>
        <w:pStyle w:val="Heading1"/>
      </w:pPr>
      <w:r>
        <w:t>Experience</w:t>
      </w:r>
    </w:p>
    <w:p>
      <w:pPr>
        <w:pStyle w:val="Heading2"/>
      </w:pPr>
      <w:r>
        <w:t>Senior Software Engineer, NovaTech Solutions - (2021-Present)</w:t>
      </w:r>
    </w:p>
    <w:p>
      <w:pPr>
        <w:pStyle w:val="ListBullet"/>
      </w:pPr>
      <w:r>
        <w:t>Led development of a cloud-native microservices architecture using Kubernetes and AWS, reducing deployment times by 40%.</w:t>
      </w:r>
    </w:p>
    <w:p>
      <w:pPr>
        <w:pStyle w:val="ListBullet"/>
      </w:pPr>
      <w:r>
        <w:t>Designed and implemented a real-time data processing pipeline with Apache Kafka, handling over 1M transactions daily.</w:t>
      </w:r>
    </w:p>
    <w:p>
      <w:pPr>
        <w:pStyle w:val="ListBullet"/>
      </w:pPr>
      <w:r>
        <w:t>Mentored a team of 5 junior engineers, establishing best practices for code reviews and CI/CD pipelines.</w:t>
      </w:r>
    </w:p>
    <w:p>
      <w:pPr>
        <w:pStyle w:val="Heading2"/>
      </w:pPr>
      <w:r>
        <w:t>Software Engineer, DataCorp - (2018-2021)</w:t>
      </w:r>
    </w:p>
    <w:p>
      <w:pPr>
        <w:pStyle w:val="ListBullet"/>
      </w:pPr>
      <w:r>
        <w:t>Developed a machine learning-based recommendation engine using Python and TensorFlow, improving user engagement by 25%.</w:t>
      </w:r>
    </w:p>
    <w:p>
      <w:pPr>
        <w:pStyle w:val="ListBullet"/>
      </w:pPr>
      <w:r>
        <w:t>Optimized SQL queries and database schemas in PostgreSQL, reducing query execution time by 60%.</w:t>
      </w:r>
    </w:p>
    <w:p>
      <w:pPr>
        <w:pStyle w:val="ListBullet"/>
      </w:pPr>
      <w:r>
        <w:t xml:space="preserve">Contributed to open-source project </w:t>
      </w:r>
      <w:r>
        <w:rPr>
          <w:color w:val="000000" w:themeColor="hyperlink"/>
          <w:u w:val="single"/>
        </w:rPr>
        <w:hyperlink r:id="rId9">
          <w:r>
            <w:rPr/>
            <w:t>QueryFast</w:t>
          </w:r>
        </w:hyperlink>
      </w:r>
      <w:r>
        <w:t>, adding support for parallel query execution.</w:t>
      </w:r>
    </w:p>
    <w:p>
      <w:pPr>
        <w:pStyle w:val="Heading2"/>
      </w:pPr>
      <w:r>
        <w:t>Junior Developer, BrightFuture Tech - (2016-2018)</w:t>
      </w:r>
    </w:p>
    <w:p>
      <w:pPr>
        <w:pStyle w:val="ListBullet"/>
      </w:pPr>
      <w:r>
        <w:t>Built responsive web applications using React and Node.js, serving over 10,000 monthly active users.</w:t>
      </w:r>
    </w:p>
    <w:p>
      <w:pPr>
        <w:pStyle w:val="ListBullet"/>
      </w:pPr>
      <w:r>
        <w:t>Automated testing workflows with Jest and Selenium, increasing test coverage by 30%.</w:t>
      </w:r>
    </w:p>
    <w:p>
      <w:pPr>
        <w:pStyle w:val="ListBullet"/>
      </w:pPr>
      <w:r>
        <w:t>Collaborated with UX designers to implement accessible UI components compliant with WCAG 2.1 standards.</w:t>
      </w:r>
    </w:p>
    <w:p>
      <w:pPr>
        <w:pStyle w:val="Heading2"/>
      </w:pPr>
      <w:r>
        <w:t>Intern, CodeWorks - (2015-2016)</w:t>
      </w:r>
    </w:p>
    <w:p>
      <w:pPr>
        <w:pStyle w:val="ListBullet"/>
      </w:pPr>
      <w:r>
        <w:t>Assisted in developing a RESTful API using Flask and Python, integrating with third-party payment gateways.</w:t>
      </w:r>
    </w:p>
    <w:p>
      <w:pPr>
        <w:pStyle w:val="ListBullet"/>
      </w:pPr>
      <w:r>
        <w:t>Wrote documentation for internal tools, improving onboarding time for new developers by 20%.</w:t>
      </w:r>
    </w:p>
    <w:p>
      <w:pPr>
        <w:pStyle w:val="Heading1"/>
      </w:pPr>
      <w:r>
        <w:t>Education</w:t>
      </w:r>
    </w:p>
    <w:p>
      <w:pPr>
        <w:pStyle w:val="Heading2"/>
      </w:pPr>
      <w:r>
        <w:t>University of Techville - (2012-2016)</w:t>
      </w:r>
    </w:p>
    <w:p>
      <w:pPr>
        <w:pStyle w:val="ListBullet"/>
      </w:pPr>
      <w:r>
        <w:t>BS Computer Science</w:t>
      </w:r>
    </w:p>
    <w:p>
      <w:pPr>
        <w:pStyle w:val="ListBullet"/>
      </w:pPr>
      <w:r>
        <w:t>Graduated with Honors, GPA: 3.8/4.0</w:t>
      </w:r>
    </w:p>
    <w:p>
      <w:pPr>
        <w:pStyle w:val="ListBullet"/>
      </w:pPr>
      <w:r>
        <w:t>President of the Tech Club</w:t>
      </w:r>
    </w:p>
    <w:p>
      <w:pPr>
        <w:pStyle w:val="Heading1"/>
      </w:pPr>
      <w:r>
        <w:t>Skills and Certifications</w:t>
      </w:r>
    </w:p>
    <w:p>
      <w:pPr>
        <w:pStyle w:val="ListBullet"/>
      </w:pPr>
      <w:r>
        <w:t>Programming Languages: Python, JavaScript, Java, SQL</w:t>
      </w:r>
    </w:p>
    <w:p>
      <w:pPr>
        <w:pStyle w:val="ListBullet"/>
      </w:pPr>
      <w:r>
        <w:t>Frameworks and Tools: React, Node.js, Django, Kubernetes, AWS</w:t>
      </w:r>
    </w:p>
    <w:p>
      <w:pPr>
        <w:pStyle w:val="ListBullet"/>
      </w:pPr>
      <w:r>
        <w:t xml:space="preserve">Certifications: </w:t>
      </w:r>
      <w:r>
        <w:rPr>
          <w:color w:val="000000" w:themeColor="hyperlink"/>
          <w:u w:val="single"/>
        </w:rPr>
        <w:hyperlink r:id="rId10">
          <w:r>
            <w:rPr/>
            <w:t>AWS Certified Solutions Architect</w:t>
          </w:r>
        </w:hyperlink>
      </w:r>
      <w:r>
        <w:t>, Certified Kubernetes Administrator (CKA)</w:t>
      </w:r>
    </w:p>
    <w:p>
      <w:pPr>
        <w:pStyle w:val="ListBullet"/>
      </w:pPr>
      <w:r>
        <w:t>Experienced with Git, Docker, and CI/CD pipelines using Jenkins and GitHub Actions</w:t>
      </w:r>
    </w:p>
    <w:p>
      <w:pPr>
        <w:pStyle w:val="Heading1"/>
      </w:pPr>
      <w:r>
        <w:t>Projects</w:t>
      </w:r>
    </w:p>
    <w:p>
      <w:pPr>
        <w:pStyle w:val="Heading2"/>
      </w:pPr>
      <w:r>
        <w:t>Open-Source Contributor - (2019-Present)</w:t>
      </w:r>
    </w:p>
    <w:p>
      <w:pPr>
        <w:pStyle w:val="ListBullet"/>
      </w:pPr>
      <w:r>
        <w:t xml:space="preserve">Developed a </w:t>
      </w:r>
      <w:r>
        <w:rPr>
          <w:color w:val="000000" w:themeColor="hyperlink"/>
          <w:u w:val="single"/>
        </w:rPr>
        <w:hyperlink r:id="rId11">
          <w:r>
            <w:rPr/>
            <w:t>task management CLI tool</w:t>
          </w:r>
        </w:hyperlink>
      </w:r>
      <w:r>
        <w:t xml:space="preserve"> in Python, with over 500 stars on GitHub.</w:t>
      </w:r>
    </w:p>
    <w:p>
      <w:pPr>
        <w:pStyle w:val="ListBullet"/>
      </w:pPr>
      <w:r>
        <w:t xml:space="preserve">Contributed to </w:t>
      </w:r>
      <w:r>
        <w:rPr>
          <w:color w:val="000000" w:themeColor="hyperlink"/>
          <w:u w:val="single"/>
        </w:rPr>
        <w:hyperlink r:id="rId12">
          <w:r>
            <w:rPr/>
            <w:t>DataViz</w:t>
          </w:r>
        </w:hyperlink>
      </w:r>
      <w:r>
        <w:t>, adding interactive chart features using D3.js.</w:t>
      </w:r>
    </w:p>
    <w:p>
      <w:pPr>
        <w:pStyle w:val="Heading1"/>
      </w:pPr>
      <w:r>
        <w:t>Personal Interests</w:t>
      </w:r>
    </w:p>
    <w:p>
      <w:pPr>
        <w:pStyle w:val="ListBullet"/>
      </w:pPr>
      <w:r>
        <w:t>Avid rock climber and member of the Techville Climbing Club</w:t>
      </w:r>
    </w:p>
    <w:p>
      <w:pPr>
        <w:pStyle w:val="ListBullet"/>
      </w:pPr>
      <w:r>
        <w:t xml:space="preserve">Volunteer mentor for </w:t>
      </w:r>
      <w:r>
        <w:rPr>
          <w:color w:val="000000" w:themeColor="hyperlink"/>
          <w:u w:val="single"/>
        </w:rPr>
        <w:hyperlink r:id="rId13">
          <w:r>
            <w:rPr/>
            <w:t>CodeForGirls</w:t>
          </w:r>
        </w:hyperlink>
      </w:r>
      <w:r>
        <w:t>, teaching coding to young women</w:t>
      </w:r>
    </w:p>
    <w:p>
      <w:pPr>
        <w:pStyle w:val="ListBullet"/>
      </w:pPr>
      <w:r>
        <w:t xml:space="preserve">Amateur photographer, with work featured on </w:t>
      </w:r>
      <w:r>
        <w:rPr>
          <w:color w:val="000000" w:themeColor="hyperlink"/>
          <w:u w:val="single"/>
        </w:rPr>
        <w:hyperlink r:id="rId14">
          <w:r>
            <w:rPr/>
            <w:t>PhotoHub</w:t>
          </w:r>
        </w:hyperlink>
      </w:r>
    </w:p>
    <w:sectPr w:rsidR="00FC693F" w:rsidRPr="0006063C" w:rsidSect="00034616">
      <w:pgSz w:w="12240" w:h="15840"/>
      <w:pgMar w:top="283" w:right="567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1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1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datacorp/queryfast" TargetMode="External"/><Relationship Id="rId10" Type="http://schemas.openxmlformats.org/officeDocument/2006/relationships/hyperlink" Target="https://aws.amazon.com/certification/certified-solutions-architect-associate/" TargetMode="External"/><Relationship Id="rId11" Type="http://schemas.openxmlformats.org/officeDocument/2006/relationships/hyperlink" Target="https://github.com/aquinn/taskmaster" TargetMode="External"/><Relationship Id="rId12" Type="http://schemas.openxmlformats.org/officeDocument/2006/relationships/hyperlink" Target="https://github.com/open-source-community/data-viz" TargetMode="External"/><Relationship Id="rId13" Type="http://schemas.openxmlformats.org/officeDocument/2006/relationships/hyperlink" Target="https://www.codeforgirls.org/" TargetMode="External"/><Relationship Id="rId14" Type="http://schemas.openxmlformats.org/officeDocument/2006/relationships/hyperlink" Target="https://www.photohub.com/users/aqui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